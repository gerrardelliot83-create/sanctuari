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Garuda Insurance Broker Pvt. Ltd.</w:t>
      </w:r>
    </w:p>
    <w:p>
      <w:r>
        <w:t>COMPANY NAME</w:t>
      </w:r>
    </w:p>
    <w:p>
      <w:r>
        <w:t>HEADQUARTERS CITY</w:t>
      </w:r>
    </w:p>
    <w:p>
      <w:r>
        <w:t>Navi Mumbai</w:t>
      </w:r>
    </w:p>
    <w:p>
      <w:r>
        <w:t>HEADQUARTERS FULL ADDRESS</w:t>
      </w:r>
    </w:p>
    <w:p>
      <w:r>
        <w:t>Office No. 201, 2nd Floor, Sai Commercial Center, Plot No. 129/130, Sector 15, CBD Belapur, Navi Mumbai - 400614, Maharashtra, India.</w:t>
      </w:r>
    </w:p>
    <w:p>
      <w:pPr>
        <w:pStyle w:val="Heading1"/>
      </w:pPr>
      <w:r>
        <w:t>ABOUT THE COMPANY</w:t>
      </w:r>
    </w:p>
    <w:p>
      <w:r>
        <w:t>Garuda Insurance Broker Pvt. Ltd. is an insurance brokerage firm established with the mission to simplify the complex world of insurance for individuals and corporations. Licensed by the IRDAI (Insurance Regulatory and Development Authority of India), the company acts as an independent intermediary, guiding clients through the process of identifying, selecting, and managing their insurance policies. Their foundation is built on principles of trust, transparency, and a deep understanding of risk management, aiming to provide tailored insurance solutions that meet specific client needs.</w:t>
      </w:r>
    </w:p>
    <w:p>
      <w:r>
        <w:t>The company positions itself as a client-centric advisor in the Indian insurance market. It distinguishes itself by offering personalized services and unbiased advice, helping clients navigate the wide array of insurance products available from various insurers. Garuda Insurance Broker Pvt. Ltd. focuses on building long-term relationships by providing comprehensive support from initial consultation and policy procurement to claims assistance, ensuring clients receive optimal coverage and dedicated support throughout their policy's lifecycle.</w:t>
      </w:r>
    </w:p>
    <w:p>
      <w:r>
        <w:t>Garuda Insurance Broker Pvt. Ltd. offers a broad spectrum of insurance products catering to diverse needs. This includes various forms of Life Insurance such as term plans, endowment plans, and ULIPs, as well as a comprehensive range of General Insurance products. General insurance offerings cover motor insurance, health insurance, home insurance, travel insurance, marine insurance, fire and property insurance, and specialized liability and commercial coverages for businesses. They strive to provide solutions that effectively mitigate risks for both individual clients and corporate entities.</w:t>
      </w:r>
    </w:p>
    <w:p>
      <w:r>
        <w:t>KEY MANAGEMENT PERSONNEL</w:t>
      </w:r>
    </w:p>
    <w:p>
      <w:r>
        <w:t>CEO: Information not publicly available on the company website.</w:t>
      </w:r>
    </w:p>
    <w:p>
      <w:r>
        <w:t>Chairman: Information not publicly available on the company website.</w:t>
      </w:r>
    </w:p>
    <w:p>
      <w:r>
        <w:t>Other Executives: Ashish Shah (Director), Kunal Shah (Director)</w:t>
      </w:r>
    </w:p>
    <w:p>
      <w:pPr>
        <w:pStyle w:val="Heading1"/>
      </w:pPr>
      <w:r>
        <w:t>PARTNER INSURANCE COMPANIES</w:t>
      </w:r>
    </w:p>
    <w:p>
      <w:r>
        <w:t>The company website states that Garuda Insurance Broker Pvt. Ltd. partners with leading and reputable insurance companies in India to offer a wide range of products, but it does not provide an explicit list of these partner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