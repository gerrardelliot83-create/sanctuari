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TT Insurance Broking Services Pvt. Ltd</w:t>
      </w:r>
    </w:p>
    <w:p>
      <w:r>
        <w:t>COMPANY NAME</w:t>
      </w:r>
    </w:p>
    <w:p>
      <w:r>
        <w:t>HEADQUARTERS CITY</w:t>
      </w:r>
    </w:p>
    <w:p>
      <w:r>
        <w:t>Hyderabad</w:t>
      </w:r>
    </w:p>
    <w:p>
      <w:r>
        <w:t>HEADQUARTERS FULL ADDRESS</w:t>
      </w:r>
    </w:p>
    <w:p>
      <w:r>
        <w:t>Plot No.130, Third Floor, TT Towers, Srinagar Colony, Road No.12, Banjara Hills, Hyderabad – 500034, Telangana, India</w:t>
      </w:r>
    </w:p>
    <w:p>
      <w:pPr>
        <w:pStyle w:val="Heading1"/>
      </w:pPr>
      <w:r>
        <w:t>ABOUT THE COMPANY</w:t>
      </w:r>
    </w:p>
    <w:p>
      <w:r>
        <w:t>TT Insurance Broking Services Private Limited TTIBSPL is a composite insurance broker that has been licensed by the IRDAI since 2004. The company was promoted by Sri G. Satyanarayana, an entrepreneur with over 35 years of diverse experience. TTIBSPL was established with the vision of providing comprehensive and client-centric insurance solutions across both life and general insurance segments, building on a foundation of deep industry knowledge and ethical practices.</w:t>
      </w:r>
    </w:p>
    <w:p>
      <w:r>
        <w:t>The company has established itself as one of the leading composite insurance brokers in India, known for its commitment to understanding the unique insurance needs of its clients. TTIBSPL focuses on offering customized solutions to individuals and corporate entities, leveraging strong relationships with all major public and private insurance companies. This strategic positioning enables them to offer a wide array of options and competitive terms to their diverse client base.</w:t>
      </w:r>
    </w:p>
    <w:p>
      <w:r>
        <w:t>TTIBSPL offers a comprehensive suite of services encompassing a wide range of insurance products, including life insurance and various general insurance categories such as motor, health, home, travel, commercial, and industrial insurance. Beyond policy sales, their services extend to crucial areas like risk management consultancy, efficient claims assistance, and ongoing policy management, ensuring end-to-end support for their clientele.</w:t>
      </w:r>
    </w:p>
    <w:p>
      <w:r>
        <w:t>KEY MANAGEMENT PERSONNEL</w:t>
      </w:r>
    </w:p>
    <w:p>
      <w:r>
        <w:t>CEO: Mr. K.S. Rama Rao. He possesses over 35 years of extensive experience in the insurance sector, having held significant senior positions at LIC of India and leading private life insurance companies before joining TTIBSPL.</w:t>
      </w:r>
    </w:p>
    <w:p>
      <w:r>
        <w:t>Chairman: Sri G. Satyanarayana. He is the Founder and Promoter of TT Insurance Broking Services Pvt. Ltd, bringing over 35 years of experience from various fields and serving as a visionary leader for the company.</w:t>
      </w:r>
    </w:p>
    <w:p>
      <w:r>
        <w:t>Other Executives</w:t>
      </w:r>
    </w:p>
    <w:p>
      <w:r>
        <w:t>Mr. R. Srinivasulu, Director - Operations &amp; Finance. He brings over 25 years of experience in operations, finance, and administration within the insurance industry.</w:t>
      </w:r>
    </w:p>
    <w:p>
      <w:r>
        <w:t>Mr. B. Ravindranath, Vice President - Business Development. He has extensive experience in business development and client relationship management within the insurance sector.</w:t>
      </w:r>
    </w:p>
    <w:p>
      <w:pPr>
        <w:pStyle w:val="Heading1"/>
      </w:pPr>
      <w:r>
        <w:t>PARTNER INSURANCE COMPANIES</w:t>
      </w:r>
    </w:p>
    <w:p>
      <w:r>
        <w:t>- Bajaj Allianz Life Insurance</w:t>
      </w:r>
    </w:p>
    <w:p>
      <w:r>
        <w:t>- Bharti AXA Life Insurance</w:t>
      </w:r>
    </w:p>
    <w:p>
      <w:r>
        <w:t>- Canara HSBC Oriental Bank of Commerce Life Insurance</w:t>
      </w:r>
    </w:p>
    <w:p>
      <w:r>
        <w:t>- Edelweiss Tokio Life Insurance</w:t>
      </w:r>
    </w:p>
    <w:p>
      <w:r>
        <w:t>- Exide Life Insurance</w:t>
      </w:r>
    </w:p>
    <w:p>
      <w:r>
        <w:t>- HDFC Life Insurance</w:t>
      </w:r>
    </w:p>
    <w:p>
      <w:r>
        <w:t>- ICICI Prudential Life Insurance</w:t>
      </w:r>
    </w:p>
    <w:p>
      <w:r>
        <w:t>- IndiaFirst Life Insurance</w:t>
      </w:r>
    </w:p>
    <w:p>
      <w:r>
        <w:t>- Kotak Mahindra Life Insurance</w:t>
      </w:r>
    </w:p>
    <w:p>
      <w:r>
        <w:t>- LIC of India</w:t>
      </w:r>
    </w:p>
    <w:p>
      <w:r>
        <w:t>- Max Life Insurance</w:t>
      </w:r>
    </w:p>
    <w:p>
      <w:r>
        <w:t>- PNB MetLife India Insurance</w:t>
      </w:r>
    </w:p>
    <w:p>
      <w:r>
        <w:t>- Reliance Nippon Life Insurance</w:t>
      </w:r>
    </w:p>
    <w:p>
      <w:r>
        <w:t>- SBI Life Insurance</w:t>
      </w:r>
    </w:p>
    <w:p>
      <w:r>
        <w:t>- Shriram Life Insurance</w:t>
      </w:r>
    </w:p>
    <w:p>
      <w:r>
        <w:t>- Star Union Dai-ichi Life Insurance</w:t>
      </w:r>
    </w:p>
    <w:p>
      <w:r>
        <w:t>- Tata AIA Life Insurance</w:t>
      </w:r>
    </w:p>
    <w:p>
      <w:r>
        <w:t>- Acko General Insurance</w:t>
      </w:r>
    </w:p>
    <w:p>
      <w:r>
        <w:t>- Aditya Birla Health Insurance</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Liberty General Insurance</w:t>
      </w:r>
    </w:p>
    <w:p>
      <w:r>
        <w:t>- Magma HDI General Insurance</w:t>
      </w:r>
    </w:p>
    <w:p>
      <w:r>
        <w:t>- ManipalCigna Health Insurance</w:t>
      </w:r>
    </w:p>
    <w:p>
      <w:r>
        <w:t>- National Insurance Co. Ltd.</w:t>
      </w:r>
    </w:p>
    <w:p>
      <w:r>
        <w:t>- New India Assurance Co. Ltd.</w:t>
      </w:r>
    </w:p>
    <w:p>
      <w:r>
        <w:t>- Oriental Insurance Co. Ltd.</w:t>
      </w:r>
    </w:p>
    <w:p>
      <w:r>
        <w:t>- Reliance General Insurance</w:t>
      </w:r>
    </w:p>
    <w:p>
      <w:r>
        <w:t>- Royal Sundaram General Insurance</w:t>
      </w:r>
    </w:p>
    <w:p>
      <w:r>
        <w:t>- SBI General Insurance</w:t>
      </w:r>
    </w:p>
    <w:p>
      <w:r>
        <w:t>- Shriram General Insurance</w:t>
      </w:r>
    </w:p>
    <w:p>
      <w:r>
        <w:t>- Star Health &amp; Allied Insurance</w:t>
      </w:r>
    </w:p>
    <w:p>
      <w:r>
        <w:t>- Tata AIG General Insurance</w:t>
      </w:r>
    </w:p>
    <w:p>
      <w:r>
        <w:t>- United India Insurance Co. Ltd.</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