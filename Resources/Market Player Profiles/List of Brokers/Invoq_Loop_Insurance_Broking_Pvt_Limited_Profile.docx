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Invoq Loop Insurance Broking Pvt Limited</w:t>
      </w:r>
    </w:p>
    <w:p>
      <w:r>
        <w:t>COMPANY NAME</w:t>
      </w:r>
    </w:p>
    <w:p>
      <w:r>
        <w:t>HEADQUARTERS CITY</w:t>
      </w:r>
    </w:p>
    <w:p>
      <w:r>
        <w:t>Hyderabad</w:t>
      </w:r>
    </w:p>
    <w:p>
      <w:r>
        <w:t>HEADQUARTERS FULL ADDRESS</w:t>
      </w:r>
    </w:p>
    <w:p>
      <w:r>
        <w:t>2nd Floor, Sai Swagath Commercial Complex, above HDFC Bank, Gachibowli, Hyderabad, Telangana 500032</w:t>
      </w:r>
    </w:p>
    <w:p>
      <w:pPr>
        <w:pStyle w:val="Heading1"/>
      </w:pPr>
      <w:r>
        <w:t>ABOUT THE COMPANY</w:t>
      </w:r>
    </w:p>
    <w:p>
      <w:r>
        <w:t>Invoq Loop Insurance Broking Pvt Limited is an emerging and technology-driven player in the Indian insurance broking sector. Established with a vision to simplify the insurance process for both individuals and businesses, the company aims to provide accessible and customized insurance solutions. It leverages digital platforms and expertise to guide clients through complex insurance landscapes, focusing on transparency and customer centricity.</w:t>
      </w:r>
    </w:p>
    <w:p>
      <w:r>
        <w:t>The company positions itself as an innovative partner in risk management, offering a wide array of insurance products across various categories. Its market approach emphasizes understanding client needs deeply to recommend the most suitable coverage, rather than a one-size-fits-all solution. Invoq Loop strives to be a trusted advisor, simplifying policy selection, claims assistance, and ongoing policy management.</w:t>
      </w:r>
    </w:p>
    <w:p>
      <w:r>
        <w:t>Invoq Loop offers comprehensive insurance broking services for both retail and corporate clients. This includes life insurance, health insurance, motor insurance, travel insurance, and home insurance for individuals. For businesses, they provide solutions such as property insurance, marine insurance, liability insurance, employee benefits, and other specialized commercial coverages. Their services extend from initial risk assessment and policy procurement to claims processing and renewal support.</w:t>
      </w:r>
    </w:p>
    <w:p>
      <w:r>
        <w:t>KEY MANAGEMENT PERSONNEL</w:t>
      </w:r>
    </w:p>
    <w:p>
      <w:r>
        <w:t>CEO: Srinivas Reddy K. - As the Founder and CEO, Srinivas Reddy K. leads the company with a vision to revolutionize the insurance broking industry through technology and customer-centric approaches. He is instrumental in setting the strategic direction and driving the company's growth initiatives.</w:t>
      </w:r>
    </w:p>
    <w:p>
      <w:r>
        <w:t>Chairman: Information regarding a specific Chairman distinct from the CEO is not prominently listed. Srinivas Reddy K. serves as a key Director and the primary executive leader.</w:t>
      </w:r>
    </w:p>
    <w:p>
      <w:r>
        <w:t>Other Executives</w:t>
      </w:r>
    </w:p>
    <w:p>
      <w:r>
        <w:t>Anitha Channugari - Director. Involved in the strategic oversight and operational guidance of the company.</w:t>
      </w:r>
    </w:p>
    <w:p>
      <w:pPr>
        <w:pStyle w:val="Heading1"/>
      </w:pPr>
      <w:r>
        <w:t>PARTNER INSURANCE COMPANIES</w:t>
      </w:r>
    </w:p>
    <w:p>
      <w:r>
        <w:t>- Max Life Insurance</w:t>
      </w:r>
    </w:p>
    <w:p>
      <w:r>
        <w:t>- HDFC Life Insurance</w:t>
      </w:r>
    </w:p>
    <w:p>
      <w:r>
        <w:t>- ICICI Prudential Life Insurance</w:t>
      </w:r>
    </w:p>
    <w:p>
      <w:r>
        <w:t>- SBI Life Insurance</w:t>
      </w:r>
    </w:p>
    <w:p>
      <w:r>
        <w:t>- Bajaj Allianz Life Insurance</w:t>
      </w:r>
    </w:p>
    <w:p>
      <w:r>
        <w:t>- Tata AIA Life Insurance</w:t>
      </w:r>
    </w:p>
    <w:p>
      <w:r>
        <w:t>- Canara HSBC Life Insurance</w:t>
      </w:r>
    </w:p>
    <w:p>
      <w:r>
        <w:t>- Aditya Birla Sun Life Insurance</w:t>
      </w:r>
    </w:p>
    <w:p>
      <w:r>
        <w:t>- IndiaFirst Life Insurance</w:t>
      </w:r>
    </w:p>
    <w:p>
      <w:r>
        <w:t>- Shriram Life Insurance</w:t>
      </w:r>
    </w:p>
    <w:p>
      <w:r>
        <w:t>- Reliance General Insurance</w:t>
      </w:r>
    </w:p>
    <w:p>
      <w:r>
        <w:t>- ICICI Lombard General Insurance</w:t>
      </w:r>
    </w:p>
    <w:p>
      <w:r>
        <w:t>- Bajaj Allianz General Insurance</w:t>
      </w:r>
    </w:p>
    <w:p>
      <w:r>
        <w:t>- HDFC ERGO General Insurance</w:t>
      </w:r>
    </w:p>
    <w:p>
      <w:r>
        <w:t>- Go Digit General Insurance</w:t>
      </w:r>
    </w:p>
    <w:p>
      <w:r>
        <w:t>- Liberty General Insurance</w:t>
      </w:r>
    </w:p>
    <w:p>
      <w:r>
        <w:t>- Royal Sundaram General Insurance</w:t>
      </w:r>
    </w:p>
    <w:p>
      <w:r>
        <w:t>- Future Generali India Insurance</w:t>
      </w:r>
    </w:p>
    <w:p>
      <w:r>
        <w:t>- Universal Sompo General Insurance</w:t>
      </w:r>
    </w:p>
    <w:p>
      <w:r>
        <w:t>- Star Health and Allied Insurance</w:t>
      </w:r>
    </w:p>
    <w:p>
      <w:r>
        <w:t>- Aditya Birla Health Insurance</w:t>
      </w:r>
    </w:p>
    <w:p>
      <w:r>
        <w:t>- Care Health Insurance</w:t>
      </w:r>
    </w:p>
    <w:p>
      <w:r>
        <w:t>- Niva Bupa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