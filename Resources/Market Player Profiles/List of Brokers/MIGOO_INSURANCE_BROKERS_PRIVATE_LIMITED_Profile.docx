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MIGOO INSURANCE BROKERS PRIVATE LIMITED</w:t>
      </w:r>
    </w:p>
    <w:p>
      <w:r>
        <w:t>COMPANY NAME</w:t>
      </w:r>
    </w:p>
    <w:p>
      <w:r>
        <w:t>HEADQUARTERS CITY</w:t>
      </w:r>
    </w:p>
    <w:p>
      <w:r>
        <w:t>Bangalore</w:t>
      </w:r>
    </w:p>
    <w:p>
      <w:r>
        <w:t>HEADQUARTERS FULL ADDRESS</w:t>
      </w:r>
    </w:p>
    <w:p>
      <w:r>
        <w:t>No. 64/1, DVG Road, Basavanagudi, Bangalore - 560 004, Karnataka, India</w:t>
      </w:r>
    </w:p>
    <w:p>
      <w:pPr>
        <w:pStyle w:val="Heading1"/>
      </w:pPr>
      <w:r>
        <w:t>ABOUT THE COMPANY</w:t>
      </w:r>
    </w:p>
    <w:p>
      <w:r>
        <w:t>Migoo Insurance Brokers Private Limited was established in 2017 and operates as an independent insurance intermediary, licensed by the Insurance Regulatory and Development Authority of India (IRDAI). The company was founded with the vision to simplify the often complex world of insurance for both individual clients and businesses. Since its inception, Migoo has focused on a customer-centric approach, aiming to provide clear, understandable, and tailored insurance solutions.</w:t>
      </w:r>
    </w:p>
    <w:p>
      <w:r>
        <w:t>The company holds a strong position as a trusted advisor in the Indian insurance landscape, leveraging its team's in-depth understanding of the market. Migoo Insurance Brokers prides itself on offering unbiased advice, ensuring that clients receive the most suitable and comprehensive coverage options available. They act as advocates for their clients, not only during the policy selection process but also in facilitating claims and providing ongoing support, thereby simplifying the overall insurance experience.</w:t>
      </w:r>
    </w:p>
    <w:p>
      <w:r>
        <w:t>Migoo Insurance Brokers offers an extensive portfolio of services covering a wide range of insurance needs. These services include general insurance, life insurance, health insurance, motor insurance, travel insurance, property insurance, liability insurance, and marine insurance, among others. By partnering with numerous leading insurance providers, Migoo ensures a broad selection of products, enabling them to meet diverse client requirements and provide holistic risk management solutions.</w:t>
      </w:r>
    </w:p>
    <w:p>
      <w:r>
        <w:t>KEY MANAGEMENT PERSONNEL</w:t>
      </w:r>
    </w:p>
    <w:p>
      <w:r>
        <w:t>CEO: Srinivas Venkatachala (Identified as a Director and the Principal Officer in IRDAI records, responsible for the overall operations and regulatory compliance of the brokerage.)</w:t>
      </w:r>
    </w:p>
    <w:p>
      <w:r>
        <w:t>Chairman: Information for a distinct Chairman role is not publicly specified on the company website or in publicly available records.</w:t>
      </w:r>
    </w:p>
    <w:p>
      <w:r>
        <w:t>Other Executives</w:t>
      </w:r>
    </w:p>
    <w:p>
      <w:r>
        <w:t>Mani Rao Narayan (Director)</w:t>
      </w:r>
    </w:p>
    <w:p>
      <w:r>
        <w:t>Rao Narayan (Director)</w:t>
      </w:r>
    </w:p>
    <w:p>
      <w:pPr>
        <w:pStyle w:val="Heading1"/>
      </w:pPr>
      <w:r>
        <w:t>PARTNER INSURANCE COMPANIES</w:t>
      </w:r>
    </w:p>
    <w:p>
      <w:r>
        <w:t>- Acko General Insurance</w:t>
      </w:r>
    </w:p>
    <w:p>
      <w:r>
        <w:t>- Bajaj Allianz General Insurance</w:t>
      </w:r>
    </w:p>
    <w:p>
      <w:r>
        <w:t>- Bajaj Allianz Life Insurance</w:t>
      </w:r>
    </w:p>
    <w:p>
      <w:r>
        <w:t>- Bharti AXA General Insurance</w:t>
      </w:r>
    </w:p>
    <w:p>
      <w:r>
        <w:t>- Care Health Insurance</w:t>
      </w:r>
    </w:p>
    <w:p>
      <w:r>
        <w:t>- Cholamandalam MS General Insurance</w:t>
      </w:r>
    </w:p>
    <w:p>
      <w:r>
        <w:t>- Edelweiss General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Liberty General Insurance</w:t>
      </w:r>
    </w:p>
    <w:p>
      <w:r>
        <w:t>- Life Insurance Corporation of India</w:t>
      </w:r>
    </w:p>
    <w:p>
      <w:r>
        <w:t>- ManipalCigna Health Insurance</w:t>
      </w:r>
    </w:p>
    <w:p>
      <w:r>
        <w:t>- Max Life Insurance</w:t>
      </w:r>
    </w:p>
    <w:p>
      <w:r>
        <w:t>- National Insurance Company</w:t>
      </w:r>
    </w:p>
    <w:p>
      <w:r>
        <w:t>- Navi General Insurance</w:t>
      </w:r>
    </w:p>
    <w:p>
      <w:r>
        <w:t>- New India Assurance</w:t>
      </w:r>
    </w:p>
    <w:p>
      <w:r>
        <w:t>- Oriental Insurance Company</w:t>
      </w:r>
    </w:p>
    <w:p>
      <w:r>
        <w:t>- PNB MetLife India Insurance</w:t>
      </w:r>
    </w:p>
    <w:p>
      <w:r>
        <w:t>- Reliance General Insurance</w:t>
      </w:r>
    </w:p>
    <w:p>
      <w:r>
        <w:t>- Reliance Nippon Life Insurance</w:t>
      </w:r>
    </w:p>
    <w:p>
      <w:r>
        <w:t>- SBI General Insurance</w:t>
      </w:r>
    </w:p>
    <w:p>
      <w:r>
        <w:t>- SBI Life Insurance</w:t>
      </w:r>
    </w:p>
    <w:p>
      <w:r>
        <w:t>- Shriram General Insurance</w:t>
      </w:r>
    </w:p>
    <w:p>
      <w:r>
        <w:t>- Star Health &amp; Allied Insurance</w:t>
      </w:r>
    </w:p>
    <w:p>
      <w:r>
        <w:t>- Tata AIG General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