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HIMALAYA INSURANCE BROKERS (P) LTD</w:t>
      </w:r>
    </w:p>
    <w:p>
      <w:r>
        <w:t>COMPANY NAME</w:t>
      </w:r>
    </w:p>
    <w:p>
      <w:r>
        <w:t>HEADQUARTERS CITY</w:t>
      </w:r>
    </w:p>
    <w:p>
      <w:r>
        <w:t>Kathmandu</w:t>
      </w:r>
    </w:p>
    <w:p>
      <w:r>
        <w:t>HEADQUARTERS FULL ADDRESS</w:t>
      </w:r>
    </w:p>
    <w:p>
      <w:r>
        <w:t>Anamnagar-31, Kathmandu, Nepal 44600</w:t>
      </w:r>
    </w:p>
    <w:p>
      <w:pPr>
        <w:pStyle w:val="Heading1"/>
      </w:pPr>
      <w:r>
        <w:t>ABOUT THE COMPANY</w:t>
      </w:r>
    </w:p>
    <w:p>
      <w:r>
        <w:t>Himalaya Insurance Brokers (P) Ltd. is an insurance brokerage company officially licensed by the Nepal Insurance Authority (NIA) and registered under The Companies Act 2063 of Nepal. Established with a vision to streamline and professionalize insurance services, the company began its operations to provide comprehensive and unbiased insurance brokerage solutions across various sectors.</w:t>
      </w:r>
    </w:p>
    <w:p>
      <w:r>
        <w:t>The company aims to be a significant insurance intermediary in the Nepali market, positioning itself as a trusted advisor and a crucial link between insurance seekers and insurance providers. It focuses on ensuring that clients receive optimal coverage tailored to their specific needs, by leveraging its expertise and understanding of the local insurance landscape.</w:t>
      </w:r>
    </w:p>
    <w:p>
      <w:r>
        <w:t>Himalaya Insurance Brokers offers a wide spectrum of services including thorough risk assessment, expert policy placement, efficient claims management assistance, and comprehensive advisory services. They cater to a diverse clientele ranging from individuals and small and medium-sized enterprises (SMEs) to large corporations, dealing with both life and non-life insurance products to facilitate well-informed insurance decisions.</w:t>
      </w:r>
    </w:p>
    <w:p>
      <w:r>
        <w:t>KEY MANAGEMENT PERSONNEL</w:t>
      </w:r>
    </w:p>
    <w:p>
      <w:r>
        <w:t>CEO: Narayan Prasad Bhattarai (Serving as Managing Director). Background: Details not provided on the company website. Leads the operational and strategic direction of the company.</w:t>
      </w:r>
    </w:p>
    <w:p>
      <w:r>
        <w:t>Chairman: Information regarding the Chairman is not explicitly detailed on the company's public website.</w:t>
      </w:r>
    </w:p>
    <w:p>
      <w:r>
        <w:t>Other Executives: Basanta Raj Bhattarai (Executive Director); Lila Raj Paudyal (Director)</w:t>
      </w:r>
    </w:p>
    <w:p>
      <w:pPr>
        <w:pStyle w:val="Heading1"/>
      </w:pPr>
      <w:r>
        <w:t>PARTNER INSURANCE COMPANIES</w:t>
      </w:r>
    </w:p>
    <w:p>
      <w:r>
        <w:t>- Sagarmatha Lumbini Insurance</w:t>
      </w:r>
    </w:p>
    <w:p>
      <w:r>
        <w:t>- NLG Insurance</w:t>
      </w:r>
    </w:p>
    <w:p>
      <w:r>
        <w:t>- Shikhar Insurance</w:t>
      </w:r>
    </w:p>
    <w:p>
      <w:r>
        <w:t>- IME General Insurance</w:t>
      </w:r>
    </w:p>
    <w:p>
      <w:r>
        <w:t>- Premier Insurance</w:t>
      </w:r>
    </w:p>
    <w:p>
      <w:r>
        <w:t>- Everest Insurance</w:t>
      </w:r>
    </w:p>
    <w:p>
      <w:r>
        <w:t>- Oriental Insurance Company Ltd</w:t>
      </w:r>
    </w:p>
    <w:p>
      <w:r>
        <w:t>- Prudential Insurance</w:t>
      </w:r>
    </w:p>
    <w:p>
      <w:r>
        <w:t>- Sanima GIC Insurance</w:t>
      </w:r>
    </w:p>
    <w:p>
      <w:r>
        <w:t>- National Insurance Co. Ltd.</w:t>
      </w:r>
    </w:p>
    <w:p>
      <w:r>
        <w:t>- United Ajod Insurance</w:t>
      </w:r>
    </w:p>
    <w:p>
      <w:r>
        <w:t>- Himalayan General Insurance</w:t>
      </w:r>
    </w:p>
    <w:p>
      <w:r>
        <w:t>- Siddhartha Premier Insurance</w:t>
      </w:r>
    </w:p>
    <w:p>
      <w:r>
        <w:t>- Life Insurance Corporation Nepal</w:t>
      </w:r>
    </w:p>
    <w:p>
      <w:r>
        <w:t>- Nepal Life Insurance</w:t>
      </w:r>
    </w:p>
    <w:p>
      <w:r>
        <w:t>- Asian Life Insurance</w:t>
      </w:r>
    </w:p>
    <w:p>
      <w:r>
        <w:t>- Prime Life Insurance</w:t>
      </w:r>
    </w:p>
    <w:p>
      <w:r>
        <w:t>- Reliance Life Insurance</w:t>
      </w:r>
    </w:p>
    <w:p>
      <w:r>
        <w:t>- Prabhu Life Insurance</w:t>
      </w:r>
    </w:p>
    <w:p>
      <w:r>
        <w:t>- Reliable Life Insurance</w:t>
      </w:r>
    </w:p>
    <w:p>
      <w:r>
        <w:t>- Sun Nepal Life Insurance</w:t>
      </w:r>
    </w:p>
    <w:p>
      <w:r>
        <w:t>- Sanima Life Insurance</w:t>
      </w:r>
    </w:p>
    <w:p>
      <w:r>
        <w:t>- Citizen Life Insurance</w:t>
      </w:r>
    </w:p>
    <w:p>
      <w:r>
        <w:t>- MetLife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