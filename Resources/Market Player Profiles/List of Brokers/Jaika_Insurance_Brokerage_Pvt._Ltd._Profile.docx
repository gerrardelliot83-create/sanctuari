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Jaika Insurance Brokerage Pvt. Ltd.</w:t>
      </w:r>
    </w:p>
    <w:p>
      <w:r>
        <w:t>COMPANY NAME</w:t>
      </w:r>
    </w:p>
    <w:p>
      <w:r>
        <w:t>HEADQUARTERS CITY</w:t>
      </w:r>
    </w:p>
    <w:p>
      <w:r>
        <w:t>Nagpur</w:t>
      </w:r>
    </w:p>
    <w:p>
      <w:r>
        <w:t>HEADQUARTERS FULL ADDRESS</w:t>
      </w:r>
    </w:p>
    <w:p>
      <w:r>
        <w:t>16, New Ramdaspeth, Nagpur – 440010, Maharashtra, India</w:t>
      </w:r>
    </w:p>
    <w:p>
      <w:pPr>
        <w:pStyle w:val="Heading1"/>
      </w:pPr>
      <w:r>
        <w:t>ABOUT THE COMPANY</w:t>
      </w:r>
    </w:p>
    <w:p>
      <w:r>
        <w:t>Jaika Insurance Brokerage Pvt. Ltd. (JIBPL) is a prominent direct insurance broker in India, established in 2003. It operates as a part of the esteemed Jaika Group of Companies, which boasts a rich legacy of over 80 years in business. JIBPL was founded with the vision to provide comprehensive and unbiased insurance solutions, leveraging the group's extensive experience and trust built over decades. It is licensed by the Insurance Regulatory and Development Authority of India (IRDAI) as a Direct Insurance Broker (License No. IRDA/DB 231/2003).</w:t>
      </w:r>
    </w:p>
    <w:p>
      <w:r>
        <w:t>The company holds a strong market position, particularly recognized as one of the largest and most reputed insurance brokers in Central India, with a growing national footprint. JIBPL caters to a diverse clientele that includes large corporate entities, small and medium enterprises (SMEs), and individual customers. Their approach is highly customer-centric, focusing on understanding specific client needs to offer tailored insurance solutions that ensure adequate coverage and value. Their commitment to ethical practices and transparent operations has contributed to their robust reputation in the insurance brokerage sector.</w:t>
      </w:r>
    </w:p>
    <w:p>
      <w:r>
        <w:t>JIBPL offers a wide array of insurance services covering both life and non-life segments. For general insurance, they provide solutions for motor, health, property, marine, liability, and other commercial risks. In life insurance, their offerings include term plans, endowment plans, ULIPs, and pension schemes. Beyond policy placement, their services extend to comprehensive risk assessment, claims management, and ongoing advisory to ensure clients receive continuous support and optimal benefits from their insurance portfolios.</w:t>
      </w:r>
    </w:p>
    <w:p>
      <w:r>
        <w:t>KEY MANAGEMENT PERSONNEL</w:t>
      </w:r>
    </w:p>
    <w:p>
      <w:r>
        <w:t>CEO: Mr. Jaiprakash J. Jaipuria (Managing Director) - Mr. Jaiprakash J. Jaipuria serves as the Managing Director of Jaika Insurance Brokerage Pvt. Ltd., leading its strategic direction and operational execution. He brings extensive experience in the financial and insurance sectors, driving the company's growth and expansion.</w:t>
      </w:r>
    </w:p>
    <w:p>
      <w:r>
        <w:t>Chairman: Mr. Surendra J. Jaipuria - As the Chairman, Mr. Surendra J. Jaipuria provides overarching guidance and vision for Jaika Insurance Brokerage Pvt. Ltd., drawing from his vast experience within the Jaika Group and the broader business landscape.</w:t>
      </w:r>
    </w:p>
    <w:p>
      <w:r>
        <w:t>Other Executives: Mr. Rajesh Chandrashekhar (General Manager - Operations), Mr. Manoj P. Agrawal (Head - Life Insurance)</w:t>
      </w:r>
    </w:p>
    <w:p>
      <w:pPr>
        <w:pStyle w:val="Heading1"/>
      </w:pPr>
      <w:r>
        <w:t>PARTNER INSURANCE COMPANIES</w:t>
      </w:r>
    </w:p>
    <w:p>
      <w:r>
        <w:t>- Bajaj Allianz Life Insurance</w:t>
      </w:r>
    </w:p>
    <w:p>
      <w:r>
        <w:t>- HDFC Life Insurance</w:t>
      </w:r>
    </w:p>
    <w:p>
      <w:r>
        <w:t>- ICICI Prudential Life Insurance</w:t>
      </w:r>
    </w:p>
    <w:p>
      <w:r>
        <w:t>- Life Insurance Corporation of India (LIC)</w:t>
      </w:r>
    </w:p>
    <w:p>
      <w:r>
        <w:t>- Max Life Insurance</w:t>
      </w:r>
    </w:p>
    <w:p>
      <w:r>
        <w:t>- PNB MetLife India Insurance</w:t>
      </w:r>
    </w:p>
    <w:p>
      <w:r>
        <w:t>- SBI Life Insurance</w:t>
      </w:r>
    </w:p>
    <w:p>
      <w:r>
        <w:t>- Star Union Dai-ichi Life Insurance</w:t>
      </w:r>
    </w:p>
    <w:p>
      <w:r>
        <w:t>- Bajaj Allianz General Insurance</w:t>
      </w:r>
    </w:p>
    <w:p>
      <w:r>
        <w:t>- Bharti AXA General Insurance</w:t>
      </w:r>
    </w:p>
    <w:p>
      <w:r>
        <w:t>- Cholamandalam MS General Insurance</w:t>
      </w:r>
    </w:p>
    <w:p>
      <w:r>
        <w:t>- Future Generali India Insurance</w:t>
      </w:r>
    </w:p>
    <w:p>
      <w:r>
        <w:t>- Go Digit General Insurance</w:t>
      </w:r>
    </w:p>
    <w:p>
      <w:r>
        <w:t>- HDFC ERGO General Insurance</w:t>
      </w:r>
    </w:p>
    <w:p>
      <w:r>
        <w:t>- ICICI Lombard General Insurance</w:t>
      </w:r>
    </w:p>
    <w:p>
      <w:r>
        <w:t>- IFFCO Tokio General Insurance</w:t>
      </w:r>
    </w:p>
    <w:p>
      <w:r>
        <w:t>- Liberty General Insurance</w:t>
      </w:r>
    </w:p>
    <w:p>
      <w:r>
        <w:t>- Magma HDI General Insurance</w:t>
      </w:r>
    </w:p>
    <w:p>
      <w:r>
        <w:t>- ManipalCigna Health Insurance</w:t>
      </w:r>
    </w:p>
    <w:p>
      <w:r>
        <w:t>- National Insurance Company</w:t>
      </w:r>
    </w:p>
    <w:p>
      <w:r>
        <w:t>- New India Assurance</w:t>
      </w:r>
    </w:p>
    <w:p>
      <w:r>
        <w:t>- Oriental Insurance Company</w:t>
      </w:r>
    </w:p>
    <w:p>
      <w:r>
        <w:t>- Reliance General Insurance</w:t>
      </w:r>
    </w:p>
    <w:p>
      <w:r>
        <w:t>- Royal Sundaram General Insurance</w:t>
      </w:r>
    </w:p>
    <w:p>
      <w:r>
        <w:t>- SBI General Insurance</w:t>
      </w:r>
    </w:p>
    <w:p>
      <w:r>
        <w:t>- Shriram General Insurance</w:t>
      </w:r>
    </w:p>
    <w:p>
      <w:r>
        <w:t>- Star Health and Allied Insurance</w:t>
      </w:r>
    </w:p>
    <w:p>
      <w:r>
        <w:t>- Tata AIG General Insurance</w:t>
      </w:r>
    </w:p>
    <w:p>
      <w:r>
        <w:t>- United India Insurance Company</w:t>
      </w:r>
    </w:p>
    <w:p>
      <w:r>
        <w:t>- Universal Sompo General Insurance</w:t>
      </w:r>
    </w:p>
    <w:p>
      <w:r>
        <w:t>- Zuno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