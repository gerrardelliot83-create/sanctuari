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JK Insurance Brokers Limited</w:t>
      </w:r>
    </w:p>
    <w:p>
      <w:r>
        <w:t>COMPANY NAME</w:t>
      </w:r>
    </w:p>
    <w:p>
      <w:r>
        <w:t>HEADQUARTERS CITY</w:t>
      </w:r>
    </w:p>
    <w:p>
      <w:r>
        <w:t>Mumbai</w:t>
      </w:r>
    </w:p>
    <w:p>
      <w:r>
        <w:t>HEADQUARTERS FULL ADDRESS</w:t>
      </w:r>
    </w:p>
    <w:p>
      <w:r>
        <w:t>201, 2nd Floor, R.J. House, Veer Savarkar Marg, Behind Siddhivinayak Temple, Prabhadevi, Mumbai - 400 025</w:t>
      </w:r>
    </w:p>
    <w:p>
      <w:pPr>
        <w:pStyle w:val="Heading1"/>
      </w:pPr>
      <w:r>
        <w:t>ABOUT THE COMPANY</w:t>
      </w:r>
    </w:p>
    <w:p>
      <w:r>
        <w:t>JK Insurance Brokers Limited is a prominent Direct General Insurance Broker in India. Established in October 2002 and commencing operations in 2003, the company has built a strong reputation for providing comprehensive insurance solutions. It is duly authorized by the Insurance Regulatory and Development Authority of India (IRDAI) to conduct its broking activities across various general insurance segments.</w:t>
      </w:r>
    </w:p>
    <w:p>
      <w:r>
        <w:t>The company holds a strong position in the Indian insurance brokerage market, known for its client-centric approach and expertise in managing diverse risk profiles. It caters to a wide array of clients, including large corporations, small and medium enterprises, and individuals, offering tailored insurance policies that meet specific requirements. JK Insurance Brokers Limited is recognized for its in-depth understanding of the insurance landscape and its ability to negotiate competitive terms for its clients.</w:t>
      </w:r>
    </w:p>
    <w:p>
      <w:r>
        <w:t>Services offered by JK Insurance Brokers Limited encompass the full spectrum of insurance broking activities. These include detailed risk assessment, strategic policy placement, efficient claims management, and providing expert advisory services. The company specializes in various general insurance lines such as property insurance, liability insurance, marine insurance, motor insurance, health insurance, and other bespoke risk solutions.</w:t>
      </w:r>
    </w:p>
    <w:p>
      <w:r>
        <w:t>KEY MANAGEMENT PERSONNEL</w:t>
      </w:r>
    </w:p>
    <w:p>
      <w:r>
        <w:t>CEO: Mr. J.K. Gupta - Mr. J.K. Gupta serves as the Managing Director and CEO. He is a highly experienced veteran of the general insurance industry, boasting over 50 years of experience. Prior to co-founding JK Insurance Brokers Limited, he had a distinguished 38-year career with New India Assurance.</w:t>
      </w:r>
    </w:p>
    <w:p>
      <w:r>
        <w:t>Chairman: Mrs. Reena Gupta - Mrs. Reena Gupta holds the position of Chairperson. She is actively involved in the company's day-to-day operations and strategic management, contributing significantly to its overall direction and growth.</w:t>
      </w:r>
    </w:p>
    <w:p>
      <w:r>
        <w:t>Other Executives</w:t>
      </w:r>
    </w:p>
    <w:p>
      <w:r>
        <w:t>Mr. Pratik Gupta - Whole Time Director. He holds a Master's degree in Finance and plays a pivotal role in the company's operations and business development initiatives.</w:t>
      </w:r>
    </w:p>
    <w:p>
      <w:r>
        <w:t>Mr. Vaibhav Gupta - Whole Time Director. He holds a Bachelor's degree in Management Studies and is primarily responsible for client servicing and efficient claims management.</w:t>
      </w:r>
    </w:p>
    <w:p>
      <w:pPr>
        <w:pStyle w:val="Heading1"/>
      </w:pPr>
      <w:r>
        <w:t>PARTNER INSURANCE COMPANIES</w:t>
      </w:r>
    </w:p>
    <w:p>
      <w:r>
        <w:t>- Bajaj Allianz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Liberty General Insurance Limited</w:t>
      </w:r>
    </w:p>
    <w:p>
      <w:r>
        <w:t>- Magma HDI General Insurance Company Limited</w:t>
      </w:r>
    </w:p>
    <w:p>
      <w:r>
        <w:t>- ManipalCigna Health Insurance Company Limited</w:t>
      </w:r>
    </w:p>
    <w:p>
      <w:r>
        <w:t>- National Insurance Company Limited</w:t>
      </w:r>
    </w:p>
    <w:p>
      <w:r>
        <w:t>- New India Assurance Company Limited</w:t>
      </w:r>
    </w:p>
    <w:p>
      <w:r>
        <w:t>-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