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Link-K Insurance Broker Co. Pvt. Ltd.</w:t>
      </w:r>
    </w:p>
    <w:p>
      <w:r>
        <w:t>COMPANY NAME</w:t>
      </w:r>
    </w:p>
    <w:p>
      <w:r>
        <w:t>HEADQUARTERS CITY</w:t>
      </w:r>
    </w:p>
    <w:p>
      <w:r>
        <w:t>Kathmandu</w:t>
      </w:r>
    </w:p>
    <w:p>
      <w:r>
        <w:t>HEADQUARTERS FULL ADDRESS</w:t>
      </w:r>
    </w:p>
    <w:p>
      <w:r>
        <w:t>Gairidhara – 4, Kathmandu, Nepal, Post Box No: 13919</w:t>
      </w:r>
    </w:p>
    <w:p>
      <w:pPr>
        <w:pStyle w:val="Heading1"/>
      </w:pPr>
      <w:r>
        <w:t>ABOUT THE COMPANY</w:t>
      </w:r>
    </w:p>
    <w:p>
      <w:r>
        <w:t>Link-K Insurance Broker Co. Pvt. Ltd. is a leading insurance broker in Nepal, officially licensed by the Beema Samiti (Insurance Regulatory Authority of Nepal) on Falgun 1, 2073 BS (February 12, 2017 AD). The company was founded by a diverse group of experienced professionals from various sectors, including insurance, banking, capital markets, and academia. Their collective vision aimed to simplify and enhance access to insurance solutions for the Nepali population.</w:t>
      </w:r>
    </w:p>
    <w:p>
      <w:r>
        <w:t>Since its establishment, Link-K has rapidly ascended to become one of Nepal's prominent insurance broking houses. It is widely recognized for its strong commitment to client satisfaction and professional service delivery. Functioning as an independent intermediary, the company diligently represents the best interests of its clients within the complex insurance market, empowering them to make well-informed decisions regarding their insurance needs.</w:t>
      </w:r>
    </w:p>
    <w:p>
      <w:r>
        <w:t>Link-K provides a comprehensive suite of insurance broking services covering both life and non-life insurance products. These services include detailed risk assessment, strategic policy placement, efficient claims management, and expert advisory support. The company is dedicated to offering customized insurance solutions that precisely meet the unique requirements of individuals, families, and businesses, ensuring optimal coverage at competitive prices. They prioritize transparency, operational efficiency, and the cultivation of long-term client relationships.</w:t>
      </w:r>
    </w:p>
    <w:p>
      <w:r>
        <w:t>KEY MANAGEMENT PERSONNEL</w:t>
      </w:r>
    </w:p>
    <w:p>
      <w:r>
        <w:t>CEO: Mr. Bibek Joshi - A highly experienced professional with a strong background in the banking and financial sector, having held senior management positions in various commercial banks. He brings extensive knowledge of corporate finance and strategic management.</w:t>
      </w:r>
    </w:p>
    <w:p>
      <w:r>
        <w:t>Chairman: Mr. Kumar K.C. - A renowned figure in the Nepali financial landscape, with significant experience in the capital market and insurance industry. His visionary leadership has been instrumental in guiding the company's growth and strategic direction.</w:t>
      </w:r>
    </w:p>
    <w:p>
      <w:r>
        <w:t>Other Executives</w:t>
      </w:r>
    </w:p>
    <w:p>
      <w:r>
        <w:t>Mr. Umesh Shrestha (Director) - Experienced in the insurance and financial services sector.</w:t>
      </w:r>
    </w:p>
    <w:p>
      <w:r>
        <w:t>Mr. Surendra Bahadur Singh (Director) - Brings expertise from the financial and corporate governance domains.</w:t>
      </w:r>
    </w:p>
    <w:p>
      <w:pPr>
        <w:pStyle w:val="Heading1"/>
      </w:pPr>
      <w:r>
        <w:t>PARTNER INSURANCE COMPANIES</w:t>
      </w:r>
    </w:p>
    <w:p>
      <w:r>
        <w:t>- Nepal Life Insurance Co. Ltd.</w:t>
      </w:r>
    </w:p>
    <w:p>
      <w:r>
        <w:t>- Life Insurance Corporation Nepal Ltd.</w:t>
      </w:r>
    </w:p>
    <w:p>
      <w:r>
        <w:t>- National Life Insurance Co. Ltd.</w:t>
      </w:r>
    </w:p>
    <w:p>
      <w:r>
        <w:t>- Asian Life Insurance Co. Ltd.</w:t>
      </w:r>
    </w:p>
    <w:p>
      <w:r>
        <w:t>- Prime Life Insurance Co. Ltd.</w:t>
      </w:r>
    </w:p>
    <w:p>
      <w:r>
        <w:t>- MetLife Nepal</w:t>
      </w:r>
    </w:p>
    <w:p>
      <w:r>
        <w:t>- Reliance Life Insurance Ltd.</w:t>
      </w:r>
    </w:p>
    <w:p>
      <w:r>
        <w:t>- Surya Jyoti Life Insurance Co. Ltd.</w:t>
      </w:r>
    </w:p>
    <w:p>
      <w:r>
        <w:t>- Union Life Insurance Co. Ltd.</w:t>
      </w:r>
    </w:p>
    <w:p>
      <w:r>
        <w:t>- Sanima Reliance Life Insurance Ltd.</w:t>
      </w:r>
    </w:p>
    <w:p>
      <w:r>
        <w:t>- IME Life Insurance Co. Ltd.</w:t>
      </w:r>
    </w:p>
    <w:p>
      <w:r>
        <w:t>- Prabhu Life Insurance Ltd.</w:t>
      </w:r>
    </w:p>
    <w:p>
      <w:r>
        <w:t>- Citizen Life Insurance Co. Ltd.</w:t>
      </w:r>
    </w:p>
    <w:p>
      <w:r>
        <w:t>- Rastriya Beema Sansthan</w:t>
      </w:r>
    </w:p>
    <w:p>
      <w:r>
        <w:t>- Sun Nepal Life Insurance Co. Ltd.</w:t>
      </w:r>
    </w:p>
    <w:p>
      <w:r>
        <w:t>- Premier Insurance Co. Ltd. (Nepal)</w:t>
      </w:r>
    </w:p>
    <w:p>
      <w:r>
        <w:t>- Everest Insurance Co. Ltd.</w:t>
      </w:r>
    </w:p>
    <w:p>
      <w:r>
        <w:t>- Neco Insurance Co. Ltd.</w:t>
      </w:r>
    </w:p>
    <w:p>
      <w:r>
        <w:t>- Prabhu Insurance Ltd.</w:t>
      </w:r>
    </w:p>
    <w:p>
      <w:r>
        <w:t>- Sagarmatha Lumbini Insurance Co. Ltd.</w:t>
      </w:r>
    </w:p>
    <w:p>
      <w:r>
        <w:t>- Siddhartha Premier Insurance Ltd.</w:t>
      </w:r>
    </w:p>
    <w:p>
      <w:r>
        <w:t>- Sanima GIC Insurance Ltd.</w:t>
      </w:r>
    </w:p>
    <w:p>
      <w:r>
        <w:t>- Himalayan Reinsurance Ltd.</w:t>
      </w:r>
    </w:p>
    <w:p>
      <w:r>
        <w:t>- Asian Reinsurance Co. Ltd.</w:t>
      </w:r>
    </w:p>
    <w:p>
      <w:r>
        <w:t>- Rastriya Beema Company Ltd.</w:t>
      </w:r>
    </w:p>
    <w:p>
      <w:r>
        <w:t>- IME General Insurance Ltd.</w:t>
      </w:r>
    </w:p>
    <w:p>
      <w:r>
        <w:t>- United Ajod Insurance Ltd.</w:t>
      </w:r>
    </w:p>
    <w:p>
      <w:r>
        <w:t>- General Insurance Company Nepal Ltd.</w:t>
      </w:r>
    </w:p>
    <w:p>
      <w:r>
        <w:t>- Nepal Insurance Co. Ltd.</w:t>
      </w:r>
    </w:p>
    <w:p>
      <w:r>
        <w:t>- National Insurance Co. Ltd.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