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InsureandGo Insurance Brokers India Private Limited</w:t>
      </w:r>
    </w:p>
    <w:p>
      <w:r>
        <w:t>COMPANY NAME</w:t>
      </w:r>
    </w:p>
    <w:p>
      <w:r>
        <w:t>HEADQUARTERS CITY</w:t>
      </w:r>
    </w:p>
    <w:p>
      <w:r>
        <w:t>New Delhi</w:t>
      </w:r>
    </w:p>
    <w:p>
      <w:r>
        <w:t>HEADQUARTERS FULL ADDRESS</w:t>
      </w:r>
    </w:p>
    <w:p>
      <w:r>
        <w:t>A-2/26, SECOND FLOOR, RAJOURI GARDEN, NEW DELHI, West Delhi, Delhi, 110027, India</w:t>
      </w:r>
    </w:p>
    <w:p>
      <w:pPr>
        <w:pStyle w:val="Heading1"/>
      </w:pPr>
      <w:r>
        <w:t>ABOUT THE COMPANY</w:t>
      </w:r>
    </w:p>
    <w:p>
      <w:r>
        <w:t>InsureandGo Insurance Brokers India Private Limited was incorporated on March 24, 2021, under the Companies Act, 2013, as a private limited company. It holds a license from the Insurance Regulatory and Development Authority of India IRDAI to operate as an insurance broker in the Indian market. While its name echoes the internationally recognized InsureandGo brand, primarily known for travel insurance, the Indian entity functions as an independent insurance intermediary authorized to offer a wider range of insurance services.</w:t>
      </w:r>
    </w:p>
    <w:p>
      <w:r>
        <w:t>As a relatively new entrant in the dynamic Indian insurance broking landscape, InsureandGo Insurance Brokers India Private Limited aims to establish its presence by providing comprehensive insurance solutions. The company is positioned to serve both individual and corporate clients, potentially leveraging its brand association to cater to travel-related insurance needs while also expanding into other general and life insurance segments. Its strategy likely involves a focus on client-centric advice and efficient service delivery.</w:t>
      </w:r>
    </w:p>
    <w:p>
      <w:r>
        <w:t>The core services offered by InsureandGo Insurance Brokers India Private Limited include assisting clients in understanding various insurance products, comparing policies from different insurers to find suitable options, facilitating the purchase and issuance of insurance policies, and providing support during the claims process. As an IRDAI-licensed broker, it is equipped to handle diverse insurance requirements, encompassing categories such as motor insurance, health insurance, home insurance, and travel insurance, among others, based on its specific license authorization.</w:t>
      </w:r>
    </w:p>
    <w:p>
      <w:r>
        <w:t>KEY MANAGEMENT PERSONNEL</w:t>
      </w:r>
    </w:p>
    <w:p>
      <w:r>
        <w:t>CEO: Information regarding a formally designated CEO for InsureandGo Insurance Brokers India Private Limited is not publicly available. The company’s operations are managed by its appointed directors.</w:t>
      </w:r>
    </w:p>
    <w:p>
      <w:r>
        <w:t>Chairman: Information regarding a formally designated Chairman for InsureandGo Insurance Brokers India Private Limited is not publicly available. The company’s operations are managed by its appointed directors.</w:t>
      </w:r>
    </w:p>
    <w:p>
      <w:r>
        <w:t>Other Executives</w:t>
      </w:r>
    </w:p>
    <w:p>
      <w:r>
        <w:t>Rahul Bansal: Director. Rahul Bansal has served as a director of the company since its incorporation. Publicly available information does not detail his specific background or day-to-day operational responsibilities within the company.</w:t>
      </w:r>
    </w:p>
    <w:p>
      <w:r>
        <w:t>Girish Gupta: Director. Girish Gupta has also served as a director of the company since its incorporation. Details regarding his professional background or specific role are not publicly disclosed.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